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Attendance System using AI Camera</w:t>
      </w:r>
    </w:p>
    <w:p>
      <w:pPr>
        <w:pStyle w:val="Heading2"/>
      </w:pPr>
      <w:r>
        <w:t>Frontend - App.js (React)</w:t>
      </w:r>
    </w:p>
    <w:p>
      <w:r>
        <w:rPr>
          <w:rFonts w:ascii="Courier New" w:hAnsi="Courier New"/>
          <w:sz w:val="18"/>
        </w:rPr>
        <w:br/>
        <w:t>import React, { useState } from 'react';</w:t>
        <w:br/>
        <w:t>import './App.css';</w:t>
        <w:br/>
        <w:br/>
        <w:t>function App() {</w:t>
        <w:br/>
        <w:t xml:space="preserve">  const [username, setUsername] = useState('');</w:t>
        <w:br/>
        <w:t xml:space="preserve">  const [password, setPassword] = useState('');</w:t>
        <w:br/>
        <w:t xml:space="preserve">  const [role, setRole] = useState('student');</w:t>
        <w:br/>
        <w:t xml:space="preserve">  const [studentName, setStudentName] = useState('');</w:t>
        <w:br/>
        <w:t xml:space="preserve">  const [status, setStatus] = useState('');</w:t>
        <w:br/>
        <w:t xml:space="preserve">  const [loggedIn, setLoggedIn] = useState(false);</w:t>
        <w:br/>
        <w:t xml:space="preserve">  const [isRegister, setIsRegister] = useState(false);</w:t>
        <w:br/>
        <w:br/>
        <w:t xml:space="preserve">  const login = async () =&gt; {</w:t>
        <w:br/>
        <w:t xml:space="preserve">    const res = await fetch('/api/login', {</w:t>
        <w:br/>
        <w:t xml:space="preserve">      method: 'POST',</w:t>
        <w:br/>
        <w:t xml:space="preserve">      headers: { 'Content-Type': 'application/json' },</w:t>
        <w:br/>
        <w:t xml:space="preserve">      body: JSON.stringify({ username, password })</w:t>
        <w:br/>
        <w:t xml:space="preserve">    });</w:t>
        <w:br/>
        <w:t xml:space="preserve">    const data = await res.json();</w:t>
        <w:br/>
        <w:t xml:space="preserve">    if (data.success) {</w:t>
        <w:br/>
        <w:t xml:space="preserve">      setLoggedIn(true);</w:t>
        <w:br/>
        <w:t xml:space="preserve">      setRole(data.role);</w:t>
        <w:br/>
        <w:t xml:space="preserve">      setStatus('Login successful');</w:t>
        <w:br/>
        <w:t xml:space="preserve">    } else {</w:t>
        <w:br/>
        <w:t xml:space="preserve">      setStatus('Invalid credentials');</w:t>
        <w:br/>
        <w:t xml:space="preserve">    }</w:t>
        <w:br/>
        <w:t xml:space="preserve">  };</w:t>
        <w:br/>
        <w:br/>
        <w:t xml:space="preserve">  const register = async () =&gt; {</w:t>
        <w:br/>
        <w:t xml:space="preserve">    const res = await fetch('/api/register', {</w:t>
        <w:br/>
        <w:t xml:space="preserve">      method: 'POST',</w:t>
        <w:br/>
        <w:t xml:space="preserve">      headers: { 'Content-Type': 'application/json' },</w:t>
        <w:br/>
        <w:t xml:space="preserve">      body: JSON.stringify({ username, password, role })</w:t>
        <w:br/>
        <w:t xml:space="preserve">    });</w:t>
        <w:br/>
        <w:t xml:space="preserve">    const data = await res.json();</w:t>
        <w:br/>
        <w:t xml:space="preserve">    setStatus(data.message);</w:t>
        <w:br/>
        <w:t xml:space="preserve">  };</w:t>
        <w:br/>
        <w:br/>
        <w:t xml:space="preserve">  const markAttendance = async () =&gt; {</w:t>
        <w:br/>
        <w:t xml:space="preserve">    const res = await fetch('/api/mark-attendance', {</w:t>
        <w:br/>
        <w:t xml:space="preserve">      method: 'POST',</w:t>
        <w:br/>
        <w:t xml:space="preserve">      headers: { 'Content-Type': 'application/json' },</w:t>
        <w:br/>
        <w:t xml:space="preserve">      body: JSON.stringify({ name: studentName })</w:t>
        <w:br/>
        <w:t xml:space="preserve">    });</w:t>
        <w:br/>
        <w:t xml:space="preserve">    const data = await res.json();</w:t>
        <w:br/>
        <w:t xml:space="preserve">    setStatus(data.message);</w:t>
        <w:br/>
        <w:t xml:space="preserve">  };</w:t>
        <w:br/>
        <w:br/>
        <w:t xml:space="preserve">  return (</w:t>
        <w:br/>
        <w:t xml:space="preserve">    &lt;div className="App"&gt;</w:t>
        <w:br/>
        <w:t xml:space="preserve">      &lt;h1&gt;Smart Attendance System&lt;/h1&gt;</w:t>
        <w:br/>
        <w:t xml:space="preserve">      {!loggedIn ? (</w:t>
        <w:br/>
        <w:t xml:space="preserve">        &lt;div&gt;</w:t>
        <w:br/>
        <w:t xml:space="preserve">          &lt;input type="text" placeholder="Username" onChange={e =&gt; setUsername(e.target.value)} /&gt;</w:t>
        <w:br/>
        <w:t xml:space="preserve">          &lt;input type="password" placeholder="Password" onChange={e =&gt; setPassword(e.target.value)} /&gt;</w:t>
        <w:br/>
        <w:t xml:space="preserve">          {isRegister &amp;&amp; (</w:t>
        <w:br/>
        <w:t xml:space="preserve">            &lt;select onChange={e =&gt; setRole(e.target.value)}&gt;</w:t>
        <w:br/>
        <w:t xml:space="preserve">              &lt;option value="student"&gt;Student&lt;/option&gt;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)}</w:t>
        <w:br/>
        <w:t xml:space="preserve">          &lt;button onClick={isRegister ? register : login}&gt;{isRegister ? 'Register' : 'Login'}&lt;/button&gt;</w:t>
        <w:br/>
        <w:t xml:space="preserve">          &lt;button onClick={() =&gt; setIsRegister(!isRegister)}&gt;</w:t>
        <w:br/>
        <w:t xml:space="preserve">            {isRegister ? 'Switch to Login' : 'Switch to Register'}</w:t>
        <w:br/>
        <w:t xml:space="preserve">          &lt;/button&gt;</w:t>
        <w:br/>
        <w:t xml:space="preserve">        &lt;/div&gt;</w:t>
        <w:br/>
        <w:t xml:space="preserve">      ) : (</w:t>
        <w:br/>
        <w:t xml:space="preserve">        &lt;div&gt;</w:t>
        <w:br/>
        <w:t xml:space="preserve">          {role === 'student' &amp;&amp; (</w:t>
        <w:br/>
        <w:t xml:space="preserve">            &lt;div&gt;</w:t>
        <w:br/>
        <w:t xml:space="preserve">              &lt;input type="text" placeholder="Enter Name" onChange={e =&gt; setStudentName(e.target.value)} /&gt;</w:t>
        <w:br/>
        <w:t xml:space="preserve">              &lt;button onClick={markAttendance}&gt;Mark Attendance&lt;/button&gt;</w:t>
        <w:br/>
        <w:t xml:space="preserve">            &lt;/div&gt;</w:t>
        <w:br/>
        <w:t xml:space="preserve">          )}</w:t>
        <w:br/>
        <w:t xml:space="preserve">          {role === 'admin' &amp;&amp; &lt;p&gt;Welcome Admin! Dashboard coming soon.&lt;/p&gt;}</w:t>
        <w:br/>
        <w:t xml:space="preserve">        &lt;/div&gt;</w:t>
        <w:br/>
        <w:t xml:space="preserve">      )}</w:t>
        <w:br/>
        <w:t xml:space="preserve">      &lt;p&gt;{status}&lt;/p&gt;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Backend - Spring Boot Code Snippets</w:t>
      </w:r>
    </w:p>
    <w:p>
      <w:r>
        <w:rPr>
          <w:rFonts w:ascii="Courier New" w:hAnsi="Courier New"/>
          <w:sz w:val="18"/>
        </w:rPr>
        <w:br/>
        <w:t>@RestController</w:t>
        <w:br/>
        <w:t>@RequestMapping("/api")</w:t>
        <w:br/>
        <w:t>public class AttendanceController {</w:t>
        <w:br/>
        <w:t xml:space="preserve">  @Autowired private AttendanceService attendanceService;</w:t>
        <w:br/>
        <w:t xml:space="preserve">  @Autowired private UserService userService;</w:t>
        <w:br/>
        <w:br/>
        <w:t xml:space="preserve">  @PostMapping("/mark-attendance")</w:t>
        <w:br/>
        <w:t xml:space="preserve">  public ResponseEntity&lt;?&gt; markAttendance(@RequestBody Map&lt;String, String&gt; request) {</w:t>
        <w:br/>
        <w:t xml:space="preserve">    String name = request.get("name");</w:t>
        <w:br/>
        <w:t xml:space="preserve">    boolean success = attendanceService.markAttendance(name);</w:t>
        <w:br/>
        <w:t xml:space="preserve">    return success</w:t>
        <w:br/>
        <w:t xml:space="preserve">      ? ResponseEntity.ok(Collections.singletonMap("message", "Attendance marked for " + name))</w:t>
        <w:br/>
        <w:t xml:space="preserve">      : ResponseEntity.status(400).body(Collections.singletonMap("message", "Failed to mark attendance"));</w:t>
        <w:br/>
        <w:t xml:space="preserve">  }</w:t>
        <w:br/>
        <w:br/>
        <w:t xml:space="preserve">  @PostMapping("/login")</w:t>
        <w:br/>
        <w:t xml:space="preserve">  public ResponseEntity&lt;?&gt; login(@RequestBody Map&lt;String, String&gt; request) {</w:t>
        <w:br/>
        <w:t xml:space="preserve">    String username = request.get("username");</w:t>
        <w:br/>
        <w:t xml:space="preserve">    String password = request.get("password");</w:t>
        <w:br/>
        <w:t xml:space="preserve">    Optional&lt;User&gt; user = userService.getUser(username, password);</w:t>
        <w:br/>
        <w:t xml:space="preserve">    if (user.isPresent()) {</w:t>
        <w:br/>
        <w:t xml:space="preserve">      Map&lt;String, Object&gt; response = new HashMap&lt;&gt;();</w:t>
        <w:br/>
        <w:t xml:space="preserve">      response.put("success", true);</w:t>
        <w:br/>
        <w:t xml:space="preserve">      response.put("role", user.get().getRole());</w:t>
        <w:br/>
        <w:t xml:space="preserve">      return ResponseEntity.ok(response);</w:t>
        <w:br/>
        <w:t xml:space="preserve">    } else {</w:t>
        <w:br/>
        <w:t xml:space="preserve">      return ResponseEntity.ok(Collections.singletonMap("success", false));</w:t>
        <w:br/>
        <w:t xml:space="preserve">    }</w:t>
        <w:br/>
        <w:t xml:space="preserve">  }</w:t>
        <w:br/>
        <w:br/>
        <w:t xml:space="preserve">  @PostMapping("/register")</w:t>
        <w:br/>
        <w:t xml:space="preserve">  public ResponseEntity&lt;?&gt; register(@RequestBody Map&lt;String, String&gt; request) {</w:t>
        <w:br/>
        <w:t xml:space="preserve">    String username = request.get("username");</w:t>
        <w:br/>
        <w:t xml:space="preserve">    String password = request.get("password");</w:t>
        <w:br/>
        <w:t xml:space="preserve">    String role = request.get("role");</w:t>
        <w:br/>
        <w:t xml:space="preserve">    boolean created = userService.createUser(username, password, role);</w:t>
        <w:br/>
        <w:t xml:space="preserve">    return created</w:t>
        <w:br/>
        <w:t xml:space="preserve">      ? ResponseEntity.ok(Collections.singletonMap("message", "User registered successfully"))</w:t>
        <w:br/>
        <w:t xml:space="preserve">      : ResponseEntity.status(400).body(Collections.singletonMap("message", "User registration failed"));</w:t>
        <w:br/>
        <w:t xml:space="preserve">  }</w:t>
        <w:br/>
        <w:t>}</w:t>
        <w:br/>
        <w:br/>
        <w:t>@Entity</w:t>
        <w:br/>
        <w:t>public class User {</w:t>
        <w:br/>
        <w:t xml:space="preserve">  @Id @GeneratedValue(strategy = GenerationType.IDENTITY) private Long id;</w:t>
        <w:br/>
        <w:t xml:space="preserve">  private String username;</w:t>
        <w:br/>
        <w:t xml:space="preserve">  private String password;</w:t>
        <w:br/>
        <w:t xml:space="preserve">  private String role;</w:t>
        <w:br/>
        <w:t>}</w:t>
        <w:br/>
        <w:br/>
        <w:t>@Entity</w:t>
        <w:br/>
        <w:t>public class Attendance {</w:t>
        <w:br/>
        <w:t xml:space="preserve">  @Id @GeneratedValue(strategy = GenerationType.IDENTITY) private Long id;</w:t>
        <w:br/>
        <w:t xml:space="preserve">  private String name;</w:t>
        <w:br/>
        <w:t xml:space="preserve">  private LocalDateTime timestamp;</w:t>
        <w:br/>
        <w:t>}</w:t>
        <w:br/>
        <w:br/>
        <w:t>spring.datasource.url=jdbc:mysql://localhost:3306/attendance_db</w:t>
        <w:br/>
        <w:t>spring.datasource.username=root</w:t>
        <w:br/>
        <w:t>spring.datasource.password=yourpassword</w:t>
        <w:br/>
        <w:t>spring.jpa.hibernate.ddl-auto=update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